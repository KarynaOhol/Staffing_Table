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Divisions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Persentage per irregular day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directorate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office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Human Resources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department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bookkeeping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office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sales department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department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purchasing department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department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